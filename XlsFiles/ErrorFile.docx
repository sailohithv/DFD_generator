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INSERT INTO CCWD.suppliers (</w:t>
        <w:br/>
        <w:br/>
        <w:br/>
        <w:t xml:space="preserve">    SELECT</w:t>
        <w:br/>
        <w:t xml:space="preserve">        </w:t>
      </w:r>
    </w:p>
    <w:p>
      <w:r>
        <w:rPr>
          <w:highlight w:val="red"/>
        </w:rPr>
        <w:t>cs.e_supplierName</w:t>
      </w:r>
    </w:p>
    <w:p>
      <w:r>
        <w:t>,</w:t>
        <w:br/>
        <w:t xml:space="preserve">        cs.phone,</w:t>
        <w:br/>
        <w:t xml:space="preserve">        cs.addressLine1,</w:t>
        <w:br/>
        <w:t xml:space="preserve">        cs.addressLine2,</w:t>
        <w:br/>
        <w:t xml:space="preserve">        cs.city,</w:t>
        <w:br/>
        <w:t xml:space="preserve">        cs.state ,</w:t>
        <w:br/>
        <w:t xml:space="preserve">        cs.postalCode,</w:t>
        <w:br/>
        <w:t xml:space="preserve">        cs.country,</w:t>
        <w:br/>
        <w:tab/>
        <w:tab/>
      </w:r>
    </w:p>
    <w:p>
      <w:r>
        <w:rPr>
          <w:highlight w:val="red"/>
        </w:rPr>
        <w:t>cs.e_pin</w:t>
      </w:r>
    </w:p>
    <w:p>
      <w:r>
        <w:t>,</w:t>
        <w:br/>
        <w:t xml:space="preserve">        cs.customerNumber</w:t>
        <w:br/>
        <w:t xml:space="preserve">    FROM</w:t>
        <w:br/>
        <w:t xml:space="preserve">        CCWD.customers as CS</w:t>
        <w:br/>
        <w:t xml:space="preserve">    JOIN CCWD.names as nm</w:t>
        <w:br/>
        <w:t xml:space="preserve">    on </w:t>
      </w:r>
    </w:p>
    <w:p>
      <w:r>
        <w:rPr>
          <w:highlight w:val="red"/>
        </w:rPr>
        <w:t>nm.as</w:t>
      </w:r>
    </w:p>
    <w:p>
      <w:r>
        <w:t>=</w:t>
      </w:r>
    </w:p>
    <w:p>
      <w:r>
        <w:rPr>
          <w:highlight w:val="red"/>
        </w:rPr>
        <w:t>cs.as</w:t>
      </w:r>
    </w:p>
    <w:p>
      <w:r>
        <w:br/>
        <w:t xml:space="preserve">    WHERE</w:t>
        <w:br/>
        <w:t xml:space="preserve">        cd.country = 'USA' AND</w:t>
        <w:br/>
        <w:t xml:space="preserve">        cd.state = 'CA';</w:t>
        <w:br/>
        <w:br/>
        <w:br/>
        <w:br/>
        <w:t xml:space="preserve">    UPDATE CCWD.manager</w:t>
        <w:br/>
        <w:t xml:space="preserve">    SET status = 'Y'</w:t>
        <w:br/>
        <w:t xml:space="preserve">    WHERE branch_id IN</w:t>
        <w:br/>
        <w:t xml:space="preserve">    (</w:t>
        <w:br/>
        <w:t xml:space="preserve">      select branch_id</w:t>
        <w:br/>
        <w:t xml:space="preserve">      FROM (select * from CCWD.du_manager) AS m2</w:t>
        <w:br/>
        <w:t xml:space="preserve">      WHERE (branch_id, year) IN</w:t>
        <w:br/>
        <w:t xml:space="preserve">      (</w:t>
        <w:br/>
        <w:t xml:space="preserve">        SELECT branch_id, year</w:t>
        <w:br/>
        <w:t xml:space="preserve">        FROM CCWD.branch_master</w:t>
        <w:br/>
        <w:t xml:space="preserve">        WHERE type = 'finance'</w:t>
        <w:br/>
        <w:t xml:space="preserve">      )</w:t>
        <w:br/>
        <w:t xml:space="preserve">    ));</w:t>
        <w:br/>
        <w:br/>
        <w:br/>
        <w:t xml:space="preserve">    INSERT INTO CCWD.courses(</w:t>
        <w:br/>
        <w:t xml:space="preserve">    SELECT c.name, c.location,c.fees</w:t>
        <w:br/>
        <w:t xml:space="preserve">    FROM   course c</w:t>
        <w:br/>
        <w:t xml:space="preserve">    WHERE  c.cid = 2);</w:t>
        <w:br/>
        <w:br/>
        <w:t xml:space="preserve">    INSERT INTO CCWD.Results (</w:t>
        <w:br/>
        <w:t xml:space="preserve">       SELECT d.id, name</w:t>
        <w:br/>
        <w:t xml:space="preserve">       FROM Names f</w:t>
        <w:br/>
        <w:t xml:space="preserve">       JOIN People d ON d.id  = f.id</w:t>
        <w:br/>
        <w:t xml:space="preserve">       where </w:t>
      </w:r>
    </w:p>
    <w:p>
      <w:r>
        <w:rPr>
          <w:highlight w:val="red"/>
        </w:rPr>
        <w:t>d.mid</w:t>
      </w:r>
    </w:p>
    <w:p>
      <w:r>
        <w:t xml:space="preserve"> is not null);</w:t>
        <w:br/>
        <w:br/>
        <w:t xml:space="preserve">    INSERT INTO CCWD.physician (</w:t>
        <w:br/>
        <w:t xml:space="preserve">    SELECT</w:t>
        <w:br/>
        <w:t xml:space="preserve">        to.id,</w:t>
        <w:br/>
        <w:tab/>
        <w:tab/>
      </w:r>
    </w:p>
    <w:p>
      <w:r>
        <w:rPr>
          <w:highlight w:val="red"/>
        </w:rPr>
        <w:t>to.e_first_name</w:t>
      </w:r>
    </w:p>
    <w:p>
      <w:r>
        <w:t>,</w:t>
        <w:br/>
        <w:t xml:space="preserve">        to.full_name,</w:t>
        <w:br/>
        <w:t xml:space="preserve">        to.address,</w:t>
        <w:br/>
        <w:t xml:space="preserve">        to.total</w:t>
        <w:br/>
        <w:t xml:space="preserve">    FROM</w:t>
        <w:br/>
        <w:t xml:space="preserve">        CCWD.total_orders as to</w:t>
        <w:br/>
        <w:t xml:space="preserve">    join Temp as tm</w:t>
        <w:br/>
        <w:t xml:space="preserve">    on </w:t>
      </w:r>
    </w:p>
    <w:p>
      <w:r>
        <w:rPr>
          <w:highlight w:val="red"/>
        </w:rPr>
        <w:t>tm.od</w:t>
      </w:r>
    </w:p>
    <w:p>
      <w:r>
        <w:t>=</w:t>
      </w:r>
    </w:p>
    <w:p>
      <w:r>
        <w:rPr>
          <w:highlight w:val="red"/>
        </w:rPr>
        <w:t>to.od</w:t>
      </w:r>
    </w:p>
    <w:p>
      <w:r>
        <w:br/>
        <w:t xml:space="preserve">    WHERE</w:t>
        <w:br/>
        <w:t xml:space="preserve">        total &gt; 10000);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